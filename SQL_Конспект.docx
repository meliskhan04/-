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D5" w:rsidRPr="00AE43DD" w:rsidRDefault="00AE43DD">
      <w:pPr>
        <w:pStyle w:val="1"/>
        <w:rPr>
          <w:color w:val="auto"/>
          <w:lang w:val="ru-RU"/>
        </w:rPr>
      </w:pPr>
      <w:r w:rsidRPr="00AE43DD">
        <w:rPr>
          <w:color w:val="auto"/>
          <w:lang w:val="ru-RU"/>
        </w:rPr>
        <w:t>Агрегатные функции, Вложенные запросы, Соединения</w:t>
      </w:r>
    </w:p>
    <w:p w:rsidR="00E111D5" w:rsidRPr="00AE43DD" w:rsidRDefault="00AE43DD">
      <w:pPr>
        <w:rPr>
          <w:lang w:val="ru-RU"/>
        </w:rPr>
      </w:pPr>
      <w:r w:rsidRPr="00AE43DD">
        <w:rPr>
          <w:lang w:val="ru-RU"/>
        </w:rPr>
        <w:br/>
        <w:t xml:space="preserve">Агрегатные функции в </w:t>
      </w:r>
      <w:r>
        <w:t>SQL</w:t>
      </w:r>
      <w:r w:rsidRPr="00AE43DD">
        <w:rPr>
          <w:lang w:val="ru-RU"/>
        </w:rPr>
        <w:br/>
      </w:r>
      <w:r w:rsidRPr="00AE43DD">
        <w:rPr>
          <w:lang w:val="ru-RU"/>
        </w:rPr>
        <w:br/>
        <w:t>Агрегатные функции – это специальные функции, которые выполняют вычисления над группами строк и возвращают одно значение. Он</w:t>
      </w:r>
      <w:bookmarkStart w:id="0" w:name="_GoBack"/>
      <w:bookmarkEnd w:id="0"/>
      <w:r w:rsidRPr="00AE43DD">
        <w:rPr>
          <w:lang w:val="ru-RU"/>
        </w:rPr>
        <w:t xml:space="preserve">и часто используются в сочетании с оператором </w:t>
      </w:r>
      <w:r>
        <w:t>GROUP</w:t>
      </w:r>
      <w:r w:rsidRPr="00AE43DD">
        <w:rPr>
          <w:lang w:val="ru-RU"/>
        </w:rPr>
        <w:t xml:space="preserve"> </w:t>
      </w:r>
      <w:r>
        <w:t>BY</w:t>
      </w:r>
      <w:r w:rsidRPr="00AE43DD">
        <w:rPr>
          <w:lang w:val="ru-RU"/>
        </w:rPr>
        <w:t xml:space="preserve"> для агрегации данных по определенным критериям.</w:t>
      </w:r>
      <w:r w:rsidRPr="00AE43DD">
        <w:rPr>
          <w:lang w:val="ru-RU"/>
        </w:rPr>
        <w:br/>
      </w:r>
      <w:r w:rsidRPr="00AE43DD">
        <w:rPr>
          <w:lang w:val="ru-RU"/>
        </w:rPr>
        <w:br/>
        <w:t>Основные агрегатные функции:</w:t>
      </w:r>
      <w:r w:rsidRPr="00AE43DD">
        <w:rPr>
          <w:lang w:val="ru-RU"/>
        </w:rPr>
        <w:br/>
        <w:t xml:space="preserve">- </w:t>
      </w:r>
      <w:r>
        <w:t>COUNT</w:t>
      </w:r>
      <w:r w:rsidRPr="00AE43DD">
        <w:rPr>
          <w:lang w:val="ru-RU"/>
        </w:rPr>
        <w:t>() – подсчитывает количество строк в выборке.</w:t>
      </w:r>
      <w:r w:rsidRPr="00AE43DD">
        <w:rPr>
          <w:lang w:val="ru-RU"/>
        </w:rPr>
        <w:br/>
        <w:t xml:space="preserve">- </w:t>
      </w:r>
      <w:r>
        <w:t>SUM</w:t>
      </w:r>
      <w:r w:rsidRPr="00AE43DD">
        <w:rPr>
          <w:lang w:val="ru-RU"/>
        </w:rPr>
        <w:t>() – вычисляет сумму значений столбца.</w:t>
      </w:r>
      <w:r w:rsidRPr="00AE43DD">
        <w:rPr>
          <w:lang w:val="ru-RU"/>
        </w:rPr>
        <w:br/>
        <w:t xml:space="preserve">- </w:t>
      </w:r>
      <w:r>
        <w:t>AVG</w:t>
      </w:r>
      <w:r w:rsidRPr="00AE43DD">
        <w:rPr>
          <w:lang w:val="ru-RU"/>
        </w:rPr>
        <w:t>() – находит среднее значение.</w:t>
      </w:r>
      <w:r w:rsidRPr="00AE43DD">
        <w:rPr>
          <w:lang w:val="ru-RU"/>
        </w:rPr>
        <w:br/>
        <w:t xml:space="preserve">- </w:t>
      </w:r>
      <w:r>
        <w:t>MAX</w:t>
      </w:r>
      <w:r w:rsidRPr="00AE43DD">
        <w:rPr>
          <w:lang w:val="ru-RU"/>
        </w:rPr>
        <w:t>() – возвращает наибольшее значение в с</w:t>
      </w:r>
      <w:r w:rsidRPr="00AE43DD">
        <w:rPr>
          <w:lang w:val="ru-RU"/>
        </w:rPr>
        <w:t>толбце.</w:t>
      </w:r>
      <w:r w:rsidRPr="00AE43DD">
        <w:rPr>
          <w:lang w:val="ru-RU"/>
        </w:rPr>
        <w:br/>
        <w:t xml:space="preserve">- </w:t>
      </w:r>
      <w:r>
        <w:t>MIN</w:t>
      </w:r>
      <w:r w:rsidRPr="00AE43DD">
        <w:rPr>
          <w:lang w:val="ru-RU"/>
        </w:rPr>
        <w:t>() – возвращает наименьшее значение в столбце.</w:t>
      </w:r>
      <w:r w:rsidRPr="00AE43DD">
        <w:rPr>
          <w:lang w:val="ru-RU"/>
        </w:rPr>
        <w:br/>
      </w:r>
      <w:r w:rsidRPr="00AE43DD">
        <w:rPr>
          <w:lang w:val="ru-RU"/>
        </w:rPr>
        <w:br/>
        <w:t>Примеры использования:</w:t>
      </w:r>
      <w:r w:rsidRPr="00AE43DD">
        <w:rPr>
          <w:lang w:val="ru-RU"/>
        </w:rPr>
        <w:br/>
        <w:t>```</w:t>
      </w:r>
      <w:r>
        <w:t>sql</w:t>
      </w:r>
      <w:r w:rsidRPr="00AE43DD">
        <w:rPr>
          <w:lang w:val="ru-RU"/>
        </w:rPr>
        <w:br/>
      </w:r>
      <w:r>
        <w:t>SELECT</w:t>
      </w:r>
      <w:r w:rsidRPr="00AE43DD">
        <w:rPr>
          <w:lang w:val="ru-RU"/>
        </w:rPr>
        <w:t xml:space="preserve"> </w:t>
      </w:r>
      <w:r>
        <w:t>COUNT</w:t>
      </w:r>
      <w:r w:rsidRPr="00AE43DD">
        <w:rPr>
          <w:lang w:val="ru-RU"/>
        </w:rPr>
        <w:t xml:space="preserve">(*) </w:t>
      </w:r>
      <w:r>
        <w:t>FROM</w:t>
      </w:r>
      <w:r w:rsidRPr="00AE43DD">
        <w:rPr>
          <w:lang w:val="ru-RU"/>
        </w:rPr>
        <w:t xml:space="preserve"> </w:t>
      </w:r>
      <w:r>
        <w:t>employees</w:t>
      </w:r>
      <w:r w:rsidRPr="00AE43DD">
        <w:rPr>
          <w:lang w:val="ru-RU"/>
        </w:rPr>
        <w:t xml:space="preserve">; -- Подсчет общего количества сотрудников  </w:t>
      </w:r>
      <w:r w:rsidRPr="00AE43DD">
        <w:rPr>
          <w:lang w:val="ru-RU"/>
        </w:rPr>
        <w:br/>
      </w:r>
      <w:r>
        <w:t>SELECT</w:t>
      </w:r>
      <w:r w:rsidRPr="00AE43DD">
        <w:rPr>
          <w:lang w:val="ru-RU"/>
        </w:rPr>
        <w:t xml:space="preserve"> </w:t>
      </w:r>
      <w:r>
        <w:t>AVG</w:t>
      </w:r>
      <w:r w:rsidRPr="00AE43DD">
        <w:rPr>
          <w:lang w:val="ru-RU"/>
        </w:rPr>
        <w:t>(</w:t>
      </w:r>
      <w:r>
        <w:t>salary</w:t>
      </w:r>
      <w:r w:rsidRPr="00AE43DD">
        <w:rPr>
          <w:lang w:val="ru-RU"/>
        </w:rPr>
        <w:t xml:space="preserve">) </w:t>
      </w:r>
      <w:r>
        <w:t>FROM</w:t>
      </w:r>
      <w:r w:rsidRPr="00AE43DD">
        <w:rPr>
          <w:lang w:val="ru-RU"/>
        </w:rPr>
        <w:t xml:space="preserve"> </w:t>
      </w:r>
      <w:r>
        <w:t>employees</w:t>
      </w:r>
      <w:r w:rsidRPr="00AE43DD">
        <w:rPr>
          <w:lang w:val="ru-RU"/>
        </w:rPr>
        <w:t xml:space="preserve">; -- Средняя зарплата сотрудников  </w:t>
      </w:r>
      <w:r w:rsidRPr="00AE43DD">
        <w:rPr>
          <w:lang w:val="ru-RU"/>
        </w:rPr>
        <w:br/>
      </w:r>
      <w:r>
        <w:t>SELECT</w:t>
      </w:r>
      <w:r w:rsidRPr="00AE43DD">
        <w:rPr>
          <w:lang w:val="ru-RU"/>
        </w:rPr>
        <w:t xml:space="preserve"> </w:t>
      </w:r>
      <w:r>
        <w:t>department</w:t>
      </w:r>
      <w:r w:rsidRPr="00AE43DD">
        <w:rPr>
          <w:lang w:val="ru-RU"/>
        </w:rPr>
        <w:t xml:space="preserve">, </w:t>
      </w:r>
      <w:r>
        <w:t>SU</w:t>
      </w:r>
      <w:r>
        <w:t>M</w:t>
      </w:r>
      <w:r w:rsidRPr="00AE43DD">
        <w:rPr>
          <w:lang w:val="ru-RU"/>
        </w:rPr>
        <w:t>(</w:t>
      </w:r>
      <w:r>
        <w:t>salary</w:t>
      </w:r>
      <w:r w:rsidRPr="00AE43DD">
        <w:rPr>
          <w:lang w:val="ru-RU"/>
        </w:rPr>
        <w:t xml:space="preserve">) </w:t>
      </w:r>
      <w:r>
        <w:t>FROM</w:t>
      </w:r>
      <w:r w:rsidRPr="00AE43DD">
        <w:rPr>
          <w:lang w:val="ru-RU"/>
        </w:rPr>
        <w:t xml:space="preserve"> </w:t>
      </w:r>
      <w:r>
        <w:t>employees</w:t>
      </w:r>
      <w:r w:rsidRPr="00AE43DD">
        <w:rPr>
          <w:lang w:val="ru-RU"/>
        </w:rPr>
        <w:t xml:space="preserve"> </w:t>
      </w:r>
      <w:r>
        <w:t>GROUP</w:t>
      </w:r>
      <w:r w:rsidRPr="00AE43DD">
        <w:rPr>
          <w:lang w:val="ru-RU"/>
        </w:rPr>
        <w:t xml:space="preserve"> </w:t>
      </w:r>
      <w:r>
        <w:t>BY</w:t>
      </w:r>
      <w:r w:rsidRPr="00AE43DD">
        <w:rPr>
          <w:lang w:val="ru-RU"/>
        </w:rPr>
        <w:t xml:space="preserve"> </w:t>
      </w:r>
      <w:r>
        <w:t>department</w:t>
      </w:r>
      <w:r w:rsidRPr="00AE43DD">
        <w:rPr>
          <w:lang w:val="ru-RU"/>
        </w:rPr>
        <w:t xml:space="preserve">; -- Суммарная зарплата по отделам  </w:t>
      </w:r>
      <w:r w:rsidRPr="00AE43DD">
        <w:rPr>
          <w:lang w:val="ru-RU"/>
        </w:rPr>
        <w:br/>
      </w:r>
      <w:r>
        <w:t>SELECT</w:t>
      </w:r>
      <w:r w:rsidRPr="00AE43DD">
        <w:rPr>
          <w:lang w:val="ru-RU"/>
        </w:rPr>
        <w:t xml:space="preserve"> </w:t>
      </w:r>
      <w:r>
        <w:t>MIN</w:t>
      </w:r>
      <w:r w:rsidRPr="00AE43DD">
        <w:rPr>
          <w:lang w:val="ru-RU"/>
        </w:rPr>
        <w:t>(</w:t>
      </w:r>
      <w:r>
        <w:t>price</w:t>
      </w:r>
      <w:r w:rsidRPr="00AE43DD">
        <w:rPr>
          <w:lang w:val="ru-RU"/>
        </w:rPr>
        <w:t xml:space="preserve">), </w:t>
      </w:r>
      <w:r>
        <w:t>MAX</w:t>
      </w:r>
      <w:r w:rsidRPr="00AE43DD">
        <w:rPr>
          <w:lang w:val="ru-RU"/>
        </w:rPr>
        <w:t>(</w:t>
      </w:r>
      <w:r>
        <w:t>price</w:t>
      </w:r>
      <w:r w:rsidRPr="00AE43DD">
        <w:rPr>
          <w:lang w:val="ru-RU"/>
        </w:rPr>
        <w:t xml:space="preserve">) </w:t>
      </w:r>
      <w:r>
        <w:t>FROM</w:t>
      </w:r>
      <w:r w:rsidRPr="00AE43DD">
        <w:rPr>
          <w:lang w:val="ru-RU"/>
        </w:rPr>
        <w:t xml:space="preserve"> </w:t>
      </w:r>
      <w:r>
        <w:t>products</w:t>
      </w:r>
      <w:r w:rsidRPr="00AE43DD">
        <w:rPr>
          <w:lang w:val="ru-RU"/>
        </w:rPr>
        <w:t xml:space="preserve">; -- Минимальная и максимальная цена товаров  </w:t>
      </w:r>
      <w:r w:rsidRPr="00AE43DD">
        <w:rPr>
          <w:lang w:val="ru-RU"/>
        </w:rPr>
        <w:br/>
        <w:t>```</w:t>
      </w:r>
      <w:r w:rsidRPr="00AE43DD">
        <w:rPr>
          <w:lang w:val="ru-RU"/>
        </w:rPr>
        <w:br/>
      </w:r>
      <w:r w:rsidRPr="00AE43DD">
        <w:rPr>
          <w:lang w:val="ru-RU"/>
        </w:rPr>
        <w:br/>
        <w:t xml:space="preserve">При работе с агрегатными функциями важно учитывать, что они игнорируют </w:t>
      </w:r>
      <w:r>
        <w:t>NULL</w:t>
      </w:r>
      <w:r w:rsidRPr="00AE43DD">
        <w:rPr>
          <w:lang w:val="ru-RU"/>
        </w:rPr>
        <w:t>-знач</w:t>
      </w:r>
      <w:r w:rsidRPr="00AE43DD">
        <w:rPr>
          <w:lang w:val="ru-RU"/>
        </w:rPr>
        <w:t xml:space="preserve">ения, кроме </w:t>
      </w:r>
      <w:r>
        <w:t>COUNT</w:t>
      </w:r>
      <w:r w:rsidRPr="00AE43DD">
        <w:rPr>
          <w:lang w:val="ru-RU"/>
        </w:rPr>
        <w:t xml:space="preserve">(*), который считает все строки, включая </w:t>
      </w:r>
      <w:r>
        <w:t>NULL</w:t>
      </w:r>
      <w:r w:rsidRPr="00AE43DD">
        <w:rPr>
          <w:lang w:val="ru-RU"/>
        </w:rPr>
        <w:t>.</w:t>
      </w:r>
      <w:r w:rsidRPr="00AE43DD">
        <w:rPr>
          <w:lang w:val="ru-RU"/>
        </w:rPr>
        <w:br/>
      </w:r>
      <w:r w:rsidRPr="00AE43DD">
        <w:rPr>
          <w:lang w:val="ru-RU"/>
        </w:rPr>
        <w:br/>
        <w:t>Вложенные запросы (</w:t>
      </w:r>
      <w:r>
        <w:t>Subqueries</w:t>
      </w:r>
      <w:r w:rsidRPr="00AE43DD">
        <w:rPr>
          <w:lang w:val="ru-RU"/>
        </w:rPr>
        <w:t>)</w:t>
      </w:r>
      <w:r w:rsidRPr="00AE43DD">
        <w:rPr>
          <w:lang w:val="ru-RU"/>
        </w:rPr>
        <w:br/>
      </w:r>
      <w:r w:rsidRPr="00AE43DD">
        <w:rPr>
          <w:lang w:val="ru-RU"/>
        </w:rPr>
        <w:br/>
        <w:t xml:space="preserve">Вложенные запросы – это </w:t>
      </w:r>
      <w:r>
        <w:t>SQL</w:t>
      </w:r>
      <w:r w:rsidRPr="00AE43DD">
        <w:rPr>
          <w:lang w:val="ru-RU"/>
        </w:rPr>
        <w:t xml:space="preserve">-запросы, выполняемые внутри другого запроса. Они могут использоваться в </w:t>
      </w:r>
      <w:r>
        <w:t>SELECT</w:t>
      </w:r>
      <w:r w:rsidRPr="00AE43DD">
        <w:rPr>
          <w:lang w:val="ru-RU"/>
        </w:rPr>
        <w:t xml:space="preserve">, </w:t>
      </w:r>
      <w:r>
        <w:t>WHERE</w:t>
      </w:r>
      <w:r w:rsidRPr="00AE43DD">
        <w:rPr>
          <w:lang w:val="ru-RU"/>
        </w:rPr>
        <w:t xml:space="preserve">, </w:t>
      </w:r>
      <w:r>
        <w:t>FROM</w:t>
      </w:r>
      <w:r w:rsidRPr="00AE43DD">
        <w:rPr>
          <w:lang w:val="ru-RU"/>
        </w:rPr>
        <w:t xml:space="preserve"> и </w:t>
      </w:r>
      <w:r>
        <w:t>HAVING</w:t>
      </w:r>
      <w:r w:rsidRPr="00AE43DD">
        <w:rPr>
          <w:lang w:val="ru-RU"/>
        </w:rPr>
        <w:t>.</w:t>
      </w:r>
      <w:r w:rsidRPr="00AE43DD">
        <w:rPr>
          <w:lang w:val="ru-RU"/>
        </w:rPr>
        <w:br/>
      </w:r>
      <w:r w:rsidRPr="00AE43DD">
        <w:rPr>
          <w:lang w:val="ru-RU"/>
        </w:rPr>
        <w:br/>
        <w:t>Типы вложенных запросов:</w:t>
      </w:r>
      <w:r w:rsidRPr="00AE43DD">
        <w:rPr>
          <w:lang w:val="ru-RU"/>
        </w:rPr>
        <w:br/>
        <w:t xml:space="preserve">1. </w:t>
      </w:r>
      <w:r>
        <w:t>В WHERE (фильтрация по результату вложенного запроса)</w:t>
      </w:r>
      <w:r>
        <w:br/>
        <w:t>```sql</w:t>
      </w:r>
      <w:r>
        <w:br/>
        <w:t xml:space="preserve">SELECT * FROM employees  </w:t>
      </w:r>
      <w:r>
        <w:br/>
        <w:t>WHERE salary &gt; (SELECT AVG(salary) FROM employees);</w:t>
      </w:r>
      <w:r>
        <w:br/>
        <w:t>```</w:t>
      </w:r>
      <w:r>
        <w:br/>
      </w:r>
      <w:r>
        <w:br/>
      </w:r>
      <w:r>
        <w:lastRenderedPageBreak/>
        <w:t>2. В FROM (использование вложенного запроса как таблицы)</w:t>
      </w:r>
      <w:r>
        <w:br/>
        <w:t>```sql</w:t>
      </w:r>
      <w:r>
        <w:br/>
        <w:t xml:space="preserve">SELECT subquery.department, subquery.avg_salary </w:t>
      </w:r>
      <w:r>
        <w:t xml:space="preserve"> </w:t>
      </w:r>
      <w:r>
        <w:br/>
        <w:t xml:space="preserve">FROM (SELECT department, AVG(salary) AS avg_salary FROM employees GROUP BY department) AS subquery  </w:t>
      </w:r>
      <w:r>
        <w:br/>
        <w:t>WHERE avg_salary &gt; 50000;</w:t>
      </w:r>
      <w:r>
        <w:br/>
        <w:t>```</w:t>
      </w:r>
      <w:r>
        <w:br/>
      </w:r>
      <w:r>
        <w:br/>
        <w:t>3. В SELECT (использование подзапросов в столбцах)</w:t>
      </w:r>
      <w:r>
        <w:br/>
        <w:t>```sql</w:t>
      </w:r>
      <w:r>
        <w:br/>
        <w:t xml:space="preserve">SELECT name, salary,  </w:t>
      </w:r>
      <w:r>
        <w:br/>
        <w:t xml:space="preserve">      (SELECT AVG(salary) FROM employees)</w:t>
      </w:r>
      <w:r>
        <w:t xml:space="preserve"> AS avg_salary  </w:t>
      </w:r>
      <w:r>
        <w:br/>
        <w:t>FROM employees;</w:t>
      </w:r>
      <w:r>
        <w:br/>
        <w:t>```</w:t>
      </w:r>
      <w:r>
        <w:br/>
      </w:r>
      <w:r>
        <w:br/>
        <w:t>4. С EXISTS (проверка наличия записей в подзапросе)</w:t>
      </w:r>
      <w:r>
        <w:br/>
        <w:t>```sql</w:t>
      </w:r>
      <w:r>
        <w:br/>
        <w:t xml:space="preserve">SELECT * FROM customers c  </w:t>
      </w:r>
      <w:r>
        <w:br/>
        <w:t>WHERE EXISTS (SELECT * FROM orders o WHERE o.customer_id = c.id);</w:t>
      </w:r>
      <w:r>
        <w:br/>
        <w:t>```</w:t>
      </w:r>
      <w:r>
        <w:br/>
      </w:r>
      <w:r>
        <w:br/>
        <w:t>5. С IN (проверка принадлежности значений)</w:t>
      </w:r>
      <w:r>
        <w:br/>
        <w:t>```sql</w:t>
      </w:r>
      <w:r>
        <w:br/>
        <w:t>SELECT * F</w:t>
      </w:r>
      <w:r>
        <w:t xml:space="preserve">ROM employees  </w:t>
      </w:r>
      <w:r>
        <w:br/>
        <w:t>WHERE department_id IN (SELECT id FROM departments WHERE name = 'IT');</w:t>
      </w:r>
      <w:r>
        <w:br/>
        <w:t>```</w:t>
      </w:r>
      <w:r>
        <w:br/>
      </w:r>
      <w:r>
        <w:br/>
        <w:t>Соединения таблиц (SQL JOINs)</w:t>
      </w:r>
      <w:r>
        <w:br/>
      </w:r>
      <w:r>
        <w:br/>
        <w:t>JOIN используется для объединения данных из нескольких таблиц.</w:t>
      </w:r>
      <w:r>
        <w:br/>
      </w:r>
      <w:r>
        <w:br/>
      </w:r>
      <w:r w:rsidRPr="00AE43DD">
        <w:rPr>
          <w:lang w:val="ru-RU"/>
        </w:rPr>
        <w:t xml:space="preserve">Основные типы </w:t>
      </w:r>
      <w:r>
        <w:t>JOIN</w:t>
      </w:r>
      <w:r w:rsidRPr="00AE43DD">
        <w:rPr>
          <w:lang w:val="ru-RU"/>
        </w:rPr>
        <w:t>:</w:t>
      </w:r>
      <w:r w:rsidRPr="00AE43DD">
        <w:rPr>
          <w:lang w:val="ru-RU"/>
        </w:rPr>
        <w:br/>
        <w:t xml:space="preserve">- </w:t>
      </w:r>
      <w:r>
        <w:t>INNER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 xml:space="preserve"> – выбирает только строки, имеющие со</w:t>
      </w:r>
      <w:r w:rsidRPr="00AE43DD">
        <w:rPr>
          <w:lang w:val="ru-RU"/>
        </w:rPr>
        <w:t>ответствие в обеих таблицах.</w:t>
      </w:r>
      <w:r w:rsidRPr="00AE43DD">
        <w:rPr>
          <w:lang w:val="ru-RU"/>
        </w:rPr>
        <w:br/>
        <w:t xml:space="preserve">- </w:t>
      </w:r>
      <w:r>
        <w:t>LEFT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 xml:space="preserve"> – выбирает все строки из левой таблицы и соответствующие строки из правой. Если соответствия нет, вставляется </w:t>
      </w:r>
      <w:r>
        <w:t>NULL</w:t>
      </w:r>
      <w:r w:rsidRPr="00AE43DD">
        <w:rPr>
          <w:lang w:val="ru-RU"/>
        </w:rPr>
        <w:t>.</w:t>
      </w:r>
      <w:r w:rsidRPr="00AE43DD">
        <w:rPr>
          <w:lang w:val="ru-RU"/>
        </w:rPr>
        <w:br/>
        <w:t xml:space="preserve">- </w:t>
      </w:r>
      <w:r>
        <w:t>RIGHT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 xml:space="preserve"> – аналогично </w:t>
      </w:r>
      <w:r>
        <w:t>LEFT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>, но возвращает все строки из правой таблицы.</w:t>
      </w:r>
      <w:r w:rsidRPr="00AE43DD">
        <w:rPr>
          <w:lang w:val="ru-RU"/>
        </w:rPr>
        <w:br/>
        <w:t xml:space="preserve">- </w:t>
      </w:r>
      <w:r>
        <w:t>FULL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 xml:space="preserve"> – объе</w:t>
      </w:r>
      <w:r w:rsidRPr="00AE43DD">
        <w:rPr>
          <w:lang w:val="ru-RU"/>
        </w:rPr>
        <w:t xml:space="preserve">диняет данные из обеих таблиц, заполняя отсутствующие значения </w:t>
      </w:r>
      <w:r>
        <w:t>NULL</w:t>
      </w:r>
      <w:r w:rsidRPr="00AE43DD">
        <w:rPr>
          <w:lang w:val="ru-RU"/>
        </w:rPr>
        <w:t>.</w:t>
      </w:r>
      <w:r w:rsidRPr="00AE43DD">
        <w:rPr>
          <w:lang w:val="ru-RU"/>
        </w:rPr>
        <w:br/>
        <w:t xml:space="preserve">- </w:t>
      </w:r>
      <w:r>
        <w:t>CROSS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 xml:space="preserve"> – возвращает декартово произведение строк двух таблиц.</w:t>
      </w:r>
      <w:r w:rsidRPr="00AE43DD">
        <w:rPr>
          <w:lang w:val="ru-RU"/>
        </w:rPr>
        <w:br/>
        <w:t xml:space="preserve">- </w:t>
      </w:r>
      <w:r>
        <w:t>SELF</w:t>
      </w:r>
      <w:r w:rsidRPr="00AE43DD">
        <w:rPr>
          <w:lang w:val="ru-RU"/>
        </w:rPr>
        <w:t xml:space="preserve"> </w:t>
      </w:r>
      <w:r>
        <w:t>JOIN</w:t>
      </w:r>
      <w:r w:rsidRPr="00AE43DD">
        <w:rPr>
          <w:lang w:val="ru-RU"/>
        </w:rPr>
        <w:t xml:space="preserve"> – соединение таблицы с самой собой.</w:t>
      </w:r>
      <w:r w:rsidRPr="00AE43DD">
        <w:rPr>
          <w:lang w:val="ru-RU"/>
        </w:rPr>
        <w:br/>
      </w:r>
      <w:r w:rsidRPr="00AE43DD">
        <w:rPr>
          <w:lang w:val="ru-RU"/>
        </w:rPr>
        <w:br/>
      </w:r>
      <w:r>
        <w:t>Примеры:</w:t>
      </w:r>
      <w:r>
        <w:br/>
        <w:t>1. INNER JOIN (только совпадающие строки)</w:t>
      </w:r>
      <w:r>
        <w:br/>
      </w:r>
      <w:r>
        <w:lastRenderedPageBreak/>
        <w:t>```sql</w:t>
      </w:r>
      <w:r>
        <w:br/>
        <w:t>SELECT emplo</w:t>
      </w:r>
      <w:r>
        <w:t xml:space="preserve">yees.name, departments.name AS department  </w:t>
      </w:r>
      <w:r>
        <w:br/>
        <w:t xml:space="preserve">FROM employees  </w:t>
      </w:r>
      <w:r>
        <w:br/>
        <w:t>INNER JOIN departments ON employees.department_id = departments.id;</w:t>
      </w:r>
      <w:r>
        <w:br/>
        <w:t>```</w:t>
      </w:r>
      <w:r>
        <w:br/>
      </w:r>
      <w:r>
        <w:br/>
        <w:t>2. LEFT JOIN (все строки из левой таблицы + совпадения из правой)</w:t>
      </w:r>
      <w:r>
        <w:br/>
        <w:t>```sql</w:t>
      </w:r>
      <w:r>
        <w:br/>
        <w:t xml:space="preserve">SELECT customers.name, orders.order_id  </w:t>
      </w:r>
      <w:r>
        <w:br/>
        <w:t>FROM cus</w:t>
      </w:r>
      <w:r>
        <w:t xml:space="preserve">tomers  </w:t>
      </w:r>
      <w:r>
        <w:br/>
        <w:t>LEFT JOIN orders ON customers.id = orders.customer_id;</w:t>
      </w:r>
      <w:r>
        <w:br/>
        <w:t>```</w:t>
      </w:r>
      <w:r>
        <w:br/>
      </w:r>
      <w:r>
        <w:br/>
        <w:t>3. RIGHT JOIN (все строки из правой таблицы + совпадения из левой)</w:t>
      </w:r>
      <w:r>
        <w:br/>
        <w:t>```sql</w:t>
      </w:r>
      <w:r>
        <w:br/>
        <w:t xml:space="preserve">SELECT employees.name, departments.name AS department  </w:t>
      </w:r>
      <w:r>
        <w:br/>
        <w:t xml:space="preserve">FROM employees  </w:t>
      </w:r>
      <w:r>
        <w:br/>
        <w:t>RIGHT JOIN departments ON employees.depa</w:t>
      </w:r>
      <w:r>
        <w:t>rtment_id = departments.id;</w:t>
      </w:r>
      <w:r>
        <w:br/>
        <w:t>```</w:t>
      </w:r>
      <w:r>
        <w:br/>
      </w:r>
      <w:r>
        <w:br/>
        <w:t>4. FULL JOIN (все данные из обеих таблиц)</w:t>
      </w:r>
      <w:r>
        <w:br/>
        <w:t>```sql</w:t>
      </w:r>
      <w:r>
        <w:br/>
        <w:t xml:space="preserve">SELECT customers.name, orders.order_id  </w:t>
      </w:r>
      <w:r>
        <w:br/>
        <w:t xml:space="preserve">FROM customers  </w:t>
      </w:r>
      <w:r>
        <w:br/>
        <w:t>FULL JOIN orders ON customers.id = orders.customer_id;</w:t>
      </w:r>
      <w:r>
        <w:br/>
        <w:t>```</w:t>
      </w:r>
      <w:r>
        <w:br/>
      </w:r>
      <w:r>
        <w:br/>
        <w:t>5. CROSS JOIN (декартово произведение)</w:t>
      </w:r>
      <w:r>
        <w:br/>
        <w:t>```sql</w:t>
      </w:r>
      <w:r>
        <w:br/>
        <w:t>SELECT emp</w:t>
      </w:r>
      <w:r>
        <w:t xml:space="preserve">loyees.name, projects.name  </w:t>
      </w:r>
      <w:r>
        <w:br/>
        <w:t xml:space="preserve">FROM employees  </w:t>
      </w:r>
      <w:r>
        <w:br/>
        <w:t>CROSS JOIN projects;</w:t>
      </w:r>
      <w:r>
        <w:br/>
        <w:t>```</w:t>
      </w:r>
      <w:r>
        <w:br/>
      </w:r>
      <w:r>
        <w:br/>
        <w:t>6. SELF JOIN (соединение таблицы с самой собой)</w:t>
      </w:r>
      <w:r>
        <w:br/>
        <w:t>```sql</w:t>
      </w:r>
      <w:r>
        <w:br/>
        <w:t xml:space="preserve">SELECT e1.name AS employee, e2.name AS manager  </w:t>
      </w:r>
      <w:r>
        <w:br/>
        <w:t xml:space="preserve">FROM employees e1  </w:t>
      </w:r>
      <w:r>
        <w:br/>
        <w:t>JOIN employees e2 ON e1.manager_id = e2.id;</w:t>
      </w:r>
      <w:r>
        <w:br/>
        <w:t>```</w:t>
      </w:r>
      <w:r>
        <w:br/>
      </w:r>
      <w:r>
        <w:br/>
        <w:t>Дополнитель</w:t>
      </w:r>
      <w:r>
        <w:t>ные нюансы JOIN</w:t>
      </w:r>
      <w:r>
        <w:br/>
      </w:r>
      <w:r>
        <w:br/>
      </w:r>
      <w:r>
        <w:lastRenderedPageBreak/>
        <w:t>ON vs. USING</w:t>
      </w:r>
      <w:r>
        <w:br/>
        <w:t>Оператор USING используется, если у соединяемых таблиц есть столбцы с одинаковыми именами.</w:t>
      </w:r>
      <w:r>
        <w:br/>
        <w:t>```sql</w:t>
      </w:r>
      <w:r>
        <w:br/>
        <w:t xml:space="preserve">SELECT employees.name, departments.name  </w:t>
      </w:r>
      <w:r>
        <w:br/>
        <w:t xml:space="preserve">FROM employees  </w:t>
      </w:r>
      <w:r>
        <w:br/>
        <w:t>JOIN departments USING (department_id);</w:t>
      </w:r>
      <w:r>
        <w:br/>
        <w:t>```</w:t>
      </w:r>
      <w:r>
        <w:br/>
      </w:r>
      <w:r>
        <w:br/>
        <w:t>Нестандартные соединения</w:t>
      </w:r>
      <w:r>
        <w:t xml:space="preserve"> с условиями</w:t>
      </w:r>
      <w:r>
        <w:br/>
        <w:t>```sql</w:t>
      </w:r>
      <w:r>
        <w:br/>
        <w:t xml:space="preserve">SELECT e1.name, e2.name AS colleague  </w:t>
      </w:r>
      <w:r>
        <w:br/>
        <w:t xml:space="preserve">FROM employees e1  </w:t>
      </w:r>
      <w:r>
        <w:br/>
        <w:t>JOIN employees e2 ON e1.department_id = e2.department_id AND e1.id != e2.id;</w:t>
      </w:r>
      <w:r>
        <w:br/>
        <w:t>```</w:t>
      </w:r>
      <w:r>
        <w:br/>
      </w:r>
      <w:r>
        <w:br/>
        <w:t>Этот запрос показывает сотрудников одного отдела, исключая их самих.</w:t>
      </w:r>
      <w:r>
        <w:br/>
      </w:r>
      <w:r>
        <w:br/>
      </w:r>
      <w:r w:rsidRPr="00AE43DD">
        <w:rPr>
          <w:lang w:val="ru-RU"/>
        </w:rPr>
        <w:t>Вывод:</w:t>
      </w:r>
      <w:r w:rsidRPr="00AE43DD">
        <w:rPr>
          <w:lang w:val="ru-RU"/>
        </w:rPr>
        <w:br/>
        <w:t>- Агрегатные функц</w:t>
      </w:r>
      <w:r w:rsidRPr="00AE43DD">
        <w:rPr>
          <w:lang w:val="ru-RU"/>
        </w:rPr>
        <w:t>ии используются для обработки больших объемов данных (</w:t>
      </w:r>
      <w:r>
        <w:t>SUM</w:t>
      </w:r>
      <w:r w:rsidRPr="00AE43DD">
        <w:rPr>
          <w:lang w:val="ru-RU"/>
        </w:rPr>
        <w:t xml:space="preserve">, </w:t>
      </w:r>
      <w:r>
        <w:t>AVG</w:t>
      </w:r>
      <w:r w:rsidRPr="00AE43DD">
        <w:rPr>
          <w:lang w:val="ru-RU"/>
        </w:rPr>
        <w:t xml:space="preserve">, </w:t>
      </w:r>
      <w:r>
        <w:t>COUNT</w:t>
      </w:r>
      <w:r w:rsidRPr="00AE43DD">
        <w:rPr>
          <w:lang w:val="ru-RU"/>
        </w:rPr>
        <w:t xml:space="preserve"> и др.).</w:t>
      </w:r>
      <w:r w:rsidRPr="00AE43DD">
        <w:rPr>
          <w:lang w:val="ru-RU"/>
        </w:rPr>
        <w:br/>
        <w:t>- Вложенные запросы позволяют делать сложные выборки, используя данные из других запросов.</w:t>
      </w:r>
      <w:r w:rsidRPr="00AE43DD">
        <w:rPr>
          <w:lang w:val="ru-RU"/>
        </w:rPr>
        <w:br/>
        <w:t xml:space="preserve">- </w:t>
      </w:r>
      <w:r>
        <w:t>JOIN</w:t>
      </w:r>
      <w:r w:rsidRPr="00AE43DD">
        <w:rPr>
          <w:lang w:val="ru-RU"/>
        </w:rPr>
        <w:t xml:space="preserve"> используется для объединения данных из нескольких таблиц, упрощая анализ информа</w:t>
      </w:r>
      <w:r w:rsidRPr="00AE43DD">
        <w:rPr>
          <w:lang w:val="ru-RU"/>
        </w:rPr>
        <w:t>ции.</w:t>
      </w:r>
      <w:r w:rsidRPr="00AE43DD">
        <w:rPr>
          <w:lang w:val="ru-RU"/>
        </w:rPr>
        <w:br/>
      </w:r>
      <w:r w:rsidRPr="00AE43DD">
        <w:rPr>
          <w:lang w:val="ru-RU"/>
        </w:rPr>
        <w:br/>
        <w:t>Все эти механизмы – основа работы с реляционными базами данных, позволяя эффективно управлять и анализировать данные.</w:t>
      </w:r>
      <w:r w:rsidRPr="00AE43DD">
        <w:rPr>
          <w:lang w:val="ru-RU"/>
        </w:rPr>
        <w:br/>
      </w:r>
    </w:p>
    <w:sectPr w:rsidR="00E111D5" w:rsidRPr="00AE4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43DD"/>
    <w:rsid w:val="00B47730"/>
    <w:rsid w:val="00CB0664"/>
    <w:rsid w:val="00E111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0F77B01-4551-44E0-BE4F-69526674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CEA3A1-9868-44CC-9632-D94B375F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2</cp:revision>
  <dcterms:created xsi:type="dcterms:W3CDTF">2025-02-10T07:18:00Z</dcterms:created>
  <dcterms:modified xsi:type="dcterms:W3CDTF">2025-02-10T07:18:00Z</dcterms:modified>
  <cp:category/>
</cp:coreProperties>
</file>